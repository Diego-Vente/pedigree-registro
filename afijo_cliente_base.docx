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230" w:rsidRDefault="009B2230" w:rsidP="00E315A4">
      <w:bookmarkStart w:id="0" w:name="_GoBack"/>
      <w:bookmarkEnd w:id="0"/>
    </w:p>
    <w:p w:rsidR="009B2230" w:rsidRDefault="009B2230" w:rsidP="007077A7"/>
    <w:p w:rsidR="009B2230" w:rsidRDefault="009B2230" w:rsidP="00E315A4"/>
    <w:tbl>
      <w:tblPr>
        <w:tblStyle w:val="Tablaconcuadrcula"/>
        <w:tblpPr w:leftFromText="141" w:rightFromText="141" w:vertAnchor="text" w:horzAnchor="page" w:tblpX="12939" w:tblpY="3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</w:tblGrid>
      <w:tr w:rsidR="00FF3CAE" w:rsidRPr="00FF3CAE" w:rsidTr="00FF3CAE">
        <w:trPr>
          <w:trHeight w:val="1490"/>
        </w:trPr>
        <w:tc>
          <w:tcPr>
            <w:tcW w:w="3226" w:type="dxa"/>
          </w:tcPr>
          <w:p w:rsidR="00FF3CAE" w:rsidRDefault="00FF3CAE" w:rsidP="00FF3C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TOROS BULLY AKIRA</w:t>
            </w:r>
          </w:p>
          <w:p w:rsidR="00FF3CAE" w:rsidRDefault="00FF3CAE" w:rsidP="00FF3CAE">
            <w:pPr>
              <w:rPr>
                <w:rFonts w:ascii="Arial" w:hAnsi="Arial" w:cs="Arial"/>
                <w:sz w:val="18"/>
                <w:szCs w:val="18"/>
              </w:rPr>
            </w:pPr>
          </w:p>
          <w:p w:rsidR="00FF3CAE" w:rsidRDefault="00FF3CAE" w:rsidP="00FF3C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#00000014715-PER</w:t>
            </w:r>
          </w:p>
          <w:p w:rsidR="00FF3CAE" w:rsidRDefault="00FF3CAE" w:rsidP="00FF3CAE">
            <w:pPr>
              <w:rPr>
                <w:rFonts w:ascii="Arial" w:hAnsi="Arial" w:cs="Arial"/>
                <w:sz w:val="18"/>
                <w:szCs w:val="18"/>
              </w:rPr>
            </w:pPr>
          </w:p>
          <w:p w:rsidR="00FF3CAE" w:rsidRDefault="00FF3CAE" w:rsidP="00FF3C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AMERICAN BULLY</w:t>
            </w:r>
          </w:p>
          <w:p w:rsidR="00FF3CAE" w:rsidRDefault="00FF3CAE" w:rsidP="00FF3CAE">
            <w:pPr>
              <w:rPr>
                <w:rFonts w:ascii="Arial" w:hAnsi="Arial" w:cs="Arial"/>
                <w:sz w:val="18"/>
                <w:szCs w:val="18"/>
              </w:rPr>
            </w:pPr>
          </w:p>
          <w:p w:rsidR="00FF3CAE" w:rsidRPr="00A81CC7" w:rsidRDefault="00FF3CAE" w:rsidP="00FF3C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B2230" w:rsidRDefault="009B2230">
      <w:pPr>
        <w:ind w:left="14066"/>
      </w:pPr>
    </w:p>
    <w:p w:rsidR="00940C83" w:rsidRPr="00A81CC7" w:rsidRDefault="00940C83">
      <w:pPr>
        <w:ind w:left="14066"/>
      </w:pPr>
    </w:p>
    <w:p w:rsidR="00940C83" w:rsidRPr="00A81CC7" w:rsidRDefault="00940C83">
      <w:pPr>
        <w:ind w:left="14066"/>
      </w:pPr>
    </w:p>
    <w:p w:rsidR="00940C83" w:rsidRPr="00A81CC7" w:rsidRDefault="00940C83">
      <w:pPr>
        <w:ind w:left="14066"/>
      </w:pPr>
    </w:p>
    <w:p w:rsidR="00940C83" w:rsidRPr="00A81CC7" w:rsidRDefault="00940C83">
      <w:pPr>
        <w:ind w:left="14066"/>
      </w:pPr>
    </w:p>
    <w:p w:rsidR="00940C83" w:rsidRPr="00A81CC7" w:rsidRDefault="00940C83">
      <w:pPr>
        <w:ind w:left="14066"/>
      </w:pPr>
    </w:p>
    <w:p w:rsidR="00940C83" w:rsidRPr="00A81CC7" w:rsidRDefault="00940C83">
      <w:pPr>
        <w:ind w:left="14066"/>
      </w:pPr>
    </w:p>
    <w:p w:rsidR="00940C83" w:rsidRPr="00A81CC7" w:rsidRDefault="00940C83">
      <w:pPr>
        <w:ind w:left="14066"/>
      </w:pPr>
    </w:p>
    <w:tbl>
      <w:tblPr>
        <w:tblStyle w:val="Tablaconcuadrcula"/>
        <w:tblpPr w:leftFromText="141" w:rightFromText="141" w:vertAnchor="text" w:horzAnchor="page" w:tblpX="5713" w:tblpY="-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6"/>
      </w:tblGrid>
      <w:tr w:rsidR="00FF3CAE" w:rsidRPr="00FF3CAE" w:rsidTr="00FF3CAE">
        <w:trPr>
          <w:trHeight w:val="2766"/>
        </w:trPr>
        <w:tc>
          <w:tcPr>
            <w:tcW w:w="9166" w:type="dxa"/>
          </w:tcPr>
          <w:p w:rsidR="00FF3CAE" w:rsidRPr="00A81CC7" w:rsidRDefault="00FF3CAE" w:rsidP="00FF3CAE">
            <w:pPr>
              <w:rPr>
                <w:rFonts w:ascii="Arial" w:hAnsi="Arial" w:cs="Arial"/>
                <w:sz w:val="44"/>
                <w:szCs w:val="18"/>
                <w:lang w:val="es-PE"/>
              </w:rPr>
            </w:pPr>
            <w:r w:rsidRPr="00A81CC7">
              <w:rPr>
                <w:rFonts w:ascii="Arial" w:hAnsi="Arial" w:cs="Arial"/>
                <w:sz w:val="44"/>
                <w:szCs w:val="18"/>
                <w:lang w:val="es-PE"/>
              </w:rPr>
              <w:t>ANTONY EDGAR CHIRINOS TALAVERA</w:t>
            </w:r>
          </w:p>
          <w:p w:rsidR="00FF3CAE" w:rsidRPr="00A81CC7" w:rsidRDefault="00FF3CAE" w:rsidP="00FF3CAE">
            <w:pPr>
              <w:rPr>
                <w:rFonts w:ascii="Arial" w:hAnsi="Arial" w:cs="Arial"/>
                <w:sz w:val="44"/>
                <w:szCs w:val="18"/>
                <w:lang w:val="es-PE"/>
              </w:rPr>
            </w:pPr>
          </w:p>
          <w:p w:rsidR="00FF3CAE" w:rsidRPr="00A81CC7" w:rsidRDefault="00FF3CAE" w:rsidP="00FF3CAE">
            <w:pPr>
              <w:rPr>
                <w:rFonts w:ascii="Arial" w:hAnsi="Arial" w:cs="Arial"/>
                <w:sz w:val="44"/>
                <w:szCs w:val="18"/>
                <w:lang w:val="es-PE"/>
              </w:rPr>
            </w:pPr>
            <w:r w:rsidRPr="00A81CC7">
              <w:rPr>
                <w:rFonts w:ascii="Arial" w:hAnsi="Arial" w:cs="Arial"/>
                <w:sz w:val="44"/>
                <w:szCs w:val="18"/>
                <w:lang w:val="es-PE"/>
              </w:rPr>
              <w:t>TALAVERA BULLS</w:t>
            </w:r>
          </w:p>
          <w:p w:rsidR="00FF3CAE" w:rsidRPr="00A81CC7" w:rsidRDefault="00FF3CAE" w:rsidP="00FF3CAE">
            <w:pPr>
              <w:rPr>
                <w:rFonts w:ascii="Arial" w:hAnsi="Arial" w:cs="Arial"/>
                <w:sz w:val="44"/>
                <w:szCs w:val="18"/>
                <w:lang w:val="es-PE"/>
              </w:rPr>
            </w:pPr>
          </w:p>
          <w:p w:rsidR="00FF3CAE" w:rsidRPr="00237DA1" w:rsidRDefault="00FF3CAE" w:rsidP="00FF3CAE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FF3CAE">
              <w:rPr>
                <w:rFonts w:ascii="Arial" w:hAnsi="Arial" w:cs="Arial"/>
                <w:sz w:val="44"/>
                <w:szCs w:val="18"/>
              </w:rPr>
              <w:t>310821/10</w:t>
            </w:r>
          </w:p>
        </w:tc>
      </w:tr>
    </w:tbl>
    <w:p w:rsidR="00940C83" w:rsidRPr="00237DA1" w:rsidRDefault="00940C83">
      <w:pPr>
        <w:ind w:left="14066"/>
        <w:rPr>
          <w:lang w:val="es-PE"/>
        </w:rPr>
      </w:pPr>
    </w:p>
    <w:p w:rsidR="00940C83" w:rsidRPr="00237DA1" w:rsidRDefault="00940C83">
      <w:pPr>
        <w:ind w:left="14066"/>
        <w:rPr>
          <w:lang w:val="es-PE"/>
        </w:rPr>
      </w:pPr>
    </w:p>
    <w:p w:rsidR="00940C83" w:rsidRPr="00237DA1" w:rsidRDefault="00940C83">
      <w:pPr>
        <w:ind w:left="14066"/>
        <w:rPr>
          <w:lang w:val="es-PE"/>
        </w:rPr>
      </w:pPr>
    </w:p>
    <w:sectPr w:rsidR="00940C83" w:rsidRPr="00237DA1" w:rsidSect="009329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2CC" w:rsidRDefault="005362CC" w:rsidP="00A81CC7">
      <w:pPr>
        <w:spacing w:after="0" w:line="240" w:lineRule="auto"/>
      </w:pPr>
      <w:r>
        <w:separator/>
      </w:r>
    </w:p>
  </w:endnote>
  <w:endnote w:type="continuationSeparator" w:id="0">
    <w:p w:rsidR="005362CC" w:rsidRDefault="005362CC" w:rsidP="00A8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CC7" w:rsidRDefault="00A81CC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CC7" w:rsidRDefault="00A81CC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CC7" w:rsidRDefault="00A81CC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2CC" w:rsidRDefault="005362CC" w:rsidP="00A81CC7">
      <w:pPr>
        <w:spacing w:after="0" w:line="240" w:lineRule="auto"/>
      </w:pPr>
      <w:r>
        <w:separator/>
      </w:r>
    </w:p>
  </w:footnote>
  <w:footnote w:type="continuationSeparator" w:id="0">
    <w:p w:rsidR="005362CC" w:rsidRDefault="005362CC" w:rsidP="00A81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CC7" w:rsidRDefault="00A81CC7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4329844" o:spid="_x0000_s2050" type="#_x0000_t75" style="position:absolute;margin-left:0;margin-top:0;width:594.2pt;height:595.15pt;z-index:-251657216;mso-position-horizontal:center;mso-position-horizontal-relative:margin;mso-position-vertical:center;mso-position-vertical-relative:margin" o:allowincell="f">
          <v:imagedata r:id="rId1" o:title="bgbn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CC7" w:rsidRDefault="00A81CC7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4329845" o:spid="_x0000_s2051" type="#_x0000_t75" style="position:absolute;margin-left:0;margin-top:0;width:594.2pt;height:595.15pt;z-index:-251656192;mso-position-horizontal:center;mso-position-horizontal-relative:margin;mso-position-vertical:center;mso-position-vertical-relative:margin" o:allowincell="f">
          <v:imagedata r:id="rId1" o:title="bgbn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CC7" w:rsidRDefault="00A81CC7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4329843" o:spid="_x0000_s2049" type="#_x0000_t75" style="position:absolute;margin-left:0;margin-top:0;width:594.2pt;height:595.15pt;z-index:-251658240;mso-position-horizontal:center;mso-position-horizontal-relative:margin;mso-position-vertical:center;mso-position-vertical-relative:margin" o:allowincell="f">
          <v:imagedata r:id="rId1" o:title="bgbn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4C10"/>
    <w:rsid w:val="000D66E5"/>
    <w:rsid w:val="000D7339"/>
    <w:rsid w:val="0015074B"/>
    <w:rsid w:val="001560D7"/>
    <w:rsid w:val="00237DA1"/>
    <w:rsid w:val="00294272"/>
    <w:rsid w:val="0029639D"/>
    <w:rsid w:val="002D557A"/>
    <w:rsid w:val="002D71B4"/>
    <w:rsid w:val="0031779A"/>
    <w:rsid w:val="00326F90"/>
    <w:rsid w:val="00355245"/>
    <w:rsid w:val="0038196E"/>
    <w:rsid w:val="003D6212"/>
    <w:rsid w:val="00497FA1"/>
    <w:rsid w:val="005362CC"/>
    <w:rsid w:val="00576447"/>
    <w:rsid w:val="005D3C53"/>
    <w:rsid w:val="0063319D"/>
    <w:rsid w:val="00676118"/>
    <w:rsid w:val="00694703"/>
    <w:rsid w:val="007077A7"/>
    <w:rsid w:val="00786AE6"/>
    <w:rsid w:val="008559FF"/>
    <w:rsid w:val="008D482F"/>
    <w:rsid w:val="00932968"/>
    <w:rsid w:val="00940C83"/>
    <w:rsid w:val="00996440"/>
    <w:rsid w:val="009B2230"/>
    <w:rsid w:val="00A26730"/>
    <w:rsid w:val="00A81CC7"/>
    <w:rsid w:val="00A8359A"/>
    <w:rsid w:val="00AA1D8D"/>
    <w:rsid w:val="00B47730"/>
    <w:rsid w:val="00BA2FCA"/>
    <w:rsid w:val="00BD47CA"/>
    <w:rsid w:val="00C61FD2"/>
    <w:rsid w:val="00CB0664"/>
    <w:rsid w:val="00D60154"/>
    <w:rsid w:val="00D83154"/>
    <w:rsid w:val="00E023B7"/>
    <w:rsid w:val="00E315A4"/>
    <w:rsid w:val="00E34C85"/>
    <w:rsid w:val="00E64ECE"/>
    <w:rsid w:val="00E87395"/>
    <w:rsid w:val="00EE35B4"/>
    <w:rsid w:val="00EF15DF"/>
    <w:rsid w:val="00F71165"/>
    <w:rsid w:val="00F873CA"/>
    <w:rsid w:val="00FC693F"/>
    <w:rsid w:val="00FF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7AEFEE-CAD2-4E41-9B6F-B7E9DDAB7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therog</cp:lastModifiedBy>
  <cp:revision>23</cp:revision>
  <dcterms:created xsi:type="dcterms:W3CDTF">2013-12-23T23:15:00Z</dcterms:created>
  <dcterms:modified xsi:type="dcterms:W3CDTF">2022-01-28T00:00:00Z</dcterms:modified>
  <cp:category/>
</cp:coreProperties>
</file>