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230" w:rsidRDefault="009B2230" w:rsidP="007077A7"/>
    <w:tbl>
      <w:tblPr>
        <w:tblStyle w:val="Tablaconcuadrcula"/>
        <w:tblpPr w:leftFromText="141" w:rightFromText="141" w:vertAnchor="text" w:horzAnchor="page" w:tblpX="12636" w:tblpY="1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0"/>
      </w:tblGrid>
      <w:tr w:rsidR="00DA4D8B" w:rsidTr="00DA4D8B">
        <w:trPr>
          <w:trHeight w:val="485"/>
        </w:trPr>
        <w:tc>
          <w:tcPr>
            <w:tcW w:w="2040" w:type="dxa"/>
          </w:tcPr>
          <w:p w:rsidR="00DA4D8B" w:rsidRPr="00786AE6" w:rsidRDefault="00DA4D8B" w:rsidP="00DA4D8B">
            <w:pPr>
              <w:rPr>
                <w:rFonts w:ascii="Arial" w:hAnsi="Arial" w:cs="Arial"/>
              </w:rPr>
            </w:pPr>
            <w:r w:rsidRPr="00786AE6">
              <w:rPr>
                <w:rFonts w:ascii="Arial" w:hAnsi="Arial" w:cs="Arial"/>
                <w:sz w:val="32"/>
              </w:rPr>
              <w:t>PER-14715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3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</w:tblGrid>
      <w:tr w:rsidR="00DA4D8B" w:rsidTr="00DA4D8B">
        <w:trPr>
          <w:cantSplit/>
          <w:trHeight w:val="1382"/>
        </w:trPr>
        <w:tc>
          <w:tcPr>
            <w:tcW w:w="2235" w:type="dxa"/>
            <w:vAlign w:val="center"/>
          </w:tcPr>
          <w:p w:rsidR="00DA4D8B" w:rsidRDefault="00DA4D8B" w:rsidP="00DA4D8B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HEMBRA</w:t>
            </w:r>
          </w:p>
          <w:p w:rsidR="00DA4D8B" w:rsidRDefault="00DA4D8B" w:rsidP="00DA4D8B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</w:p>
          <w:p w:rsidR="00DA4D8B" w:rsidRDefault="00DA4D8B" w:rsidP="00DA4D8B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BLUE WHITE</w:t>
            </w:r>
          </w:p>
          <w:p w:rsidR="00DA4D8B" w:rsidRDefault="00DA4D8B" w:rsidP="00DA4D8B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</w:p>
          <w:p w:rsidR="00DA4D8B" w:rsidRPr="00E315A4" w:rsidRDefault="00DA4D8B" w:rsidP="00DA4D8B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15/11/2020</w:t>
            </w:r>
          </w:p>
        </w:tc>
      </w:tr>
    </w:tbl>
    <w:p w:rsidR="009B2230" w:rsidRDefault="009B2230" w:rsidP="00E315A4"/>
    <w:tbl>
      <w:tblPr>
        <w:tblStyle w:val="Tablaconcuadrcula"/>
        <w:tblpPr w:leftFromText="141" w:rightFromText="141" w:vertAnchor="text" w:horzAnchor="page" w:tblpX="12652" w:tblpY="5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7"/>
      </w:tblGrid>
      <w:tr w:rsidR="00DA4D8B" w:rsidRPr="00DA4D8B" w:rsidTr="00695A22">
        <w:trPr>
          <w:trHeight w:val="1382"/>
        </w:trPr>
        <w:tc>
          <w:tcPr>
            <w:tcW w:w="3217" w:type="dxa"/>
            <w:vAlign w:val="center"/>
          </w:tcPr>
          <w:p w:rsidR="00DA4D8B" w:rsidRDefault="00DA4D8B" w:rsidP="00695A22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900115002711071</w:t>
            </w:r>
          </w:p>
          <w:p w:rsidR="00DA4D8B" w:rsidRDefault="00DA4D8B" w:rsidP="00695A22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</w:p>
          <w:p w:rsidR="00DA4D8B" w:rsidRDefault="00DA4D8B" w:rsidP="00695A22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JUAN CASO</w:t>
            </w:r>
          </w:p>
          <w:p w:rsidR="00DA4D8B" w:rsidRDefault="00DA4D8B" w:rsidP="00695A22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</w:p>
          <w:p w:rsidR="00DA4D8B" w:rsidRPr="002D557A" w:rsidRDefault="00DA4D8B" w:rsidP="00695A22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SAMUEL ELIAS FIGEROA SANOJA</w:t>
            </w:r>
          </w:p>
          <w:p w:rsidR="00DA4D8B" w:rsidRPr="00DA4D8B" w:rsidRDefault="00DA4D8B" w:rsidP="00695A22">
            <w:pPr>
              <w:rPr>
                <w:lang w:val="es-PE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2024" w:tblpY="2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</w:tblGrid>
      <w:tr w:rsidR="00695A22" w:rsidTr="00695A22">
        <w:trPr>
          <w:trHeight w:val="1086"/>
        </w:trPr>
        <w:tc>
          <w:tcPr>
            <w:tcW w:w="2235" w:type="dxa"/>
            <w:vAlign w:val="center"/>
          </w:tcPr>
          <w:p w:rsidR="00695A22" w:rsidRPr="00DA4D8B" w:rsidRDefault="00695A22" w:rsidP="00695A22">
            <w:pPr>
              <w:rPr>
                <w:rFonts w:ascii="Arial" w:hAnsi="Arial" w:cs="Arial"/>
                <w:sz w:val="16"/>
              </w:rPr>
            </w:pPr>
            <w:r w:rsidRPr="00DA4D8B">
              <w:rPr>
                <w:rFonts w:ascii="Arial" w:hAnsi="Arial" w:cs="Arial"/>
                <w:sz w:val="16"/>
              </w:rPr>
              <w:t>TOROS BULLY AKIRA</w:t>
            </w:r>
          </w:p>
          <w:p w:rsidR="00695A22" w:rsidRPr="00DA4D8B" w:rsidRDefault="00695A22" w:rsidP="00695A22">
            <w:pPr>
              <w:rPr>
                <w:rFonts w:ascii="Arial" w:hAnsi="Arial" w:cs="Arial"/>
                <w:sz w:val="16"/>
              </w:rPr>
            </w:pPr>
          </w:p>
          <w:p w:rsidR="00695A22" w:rsidRPr="00DA4D8B" w:rsidRDefault="00695A22" w:rsidP="00695A22">
            <w:pPr>
              <w:rPr>
                <w:rFonts w:ascii="Arial" w:hAnsi="Arial" w:cs="Arial"/>
                <w:sz w:val="16"/>
              </w:rPr>
            </w:pPr>
            <w:r w:rsidRPr="00DA4D8B">
              <w:rPr>
                <w:rFonts w:ascii="Arial" w:hAnsi="Arial" w:cs="Arial"/>
                <w:sz w:val="16"/>
              </w:rPr>
              <w:t xml:space="preserve"> #000000014715-PER</w:t>
            </w:r>
          </w:p>
          <w:p w:rsidR="00695A22" w:rsidRPr="00DA4D8B" w:rsidRDefault="00695A22" w:rsidP="00695A22">
            <w:pPr>
              <w:rPr>
                <w:rFonts w:ascii="Arial" w:hAnsi="Arial" w:cs="Arial"/>
                <w:sz w:val="16"/>
              </w:rPr>
            </w:pPr>
          </w:p>
          <w:p w:rsidR="00695A22" w:rsidRPr="00DA4D8B" w:rsidRDefault="00695A22" w:rsidP="00695A22">
            <w:pPr>
              <w:rPr>
                <w:rFonts w:ascii="Arial" w:hAnsi="Arial" w:cs="Arial"/>
                <w:sz w:val="16"/>
              </w:rPr>
            </w:pPr>
            <w:r w:rsidRPr="00DA4D8B">
              <w:rPr>
                <w:rFonts w:ascii="Arial" w:hAnsi="Arial" w:cs="Arial"/>
                <w:sz w:val="16"/>
              </w:rPr>
              <w:t>AMERICAN BULLY-3.7cm</w:t>
            </w:r>
          </w:p>
          <w:p w:rsidR="00695A22" w:rsidRPr="00C61FD2" w:rsidRDefault="00695A22" w:rsidP="00695A2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B2230" w:rsidRDefault="009B2230">
      <w:pPr>
        <w:ind w:left="14066"/>
      </w:pPr>
    </w:p>
    <w:p w:rsidR="00940C83" w:rsidRDefault="00940C83">
      <w:pPr>
        <w:ind w:left="14066"/>
      </w:pPr>
    </w:p>
    <w:tbl>
      <w:tblPr>
        <w:tblStyle w:val="Tablaconcuadrcula"/>
        <w:tblpPr w:leftFromText="141" w:rightFromText="141" w:vertAnchor="page" w:horzAnchor="page" w:tblpX="12664" w:tblpY="344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8"/>
      </w:tblGrid>
      <w:tr w:rsidR="00695A22" w:rsidTr="00695A22">
        <w:trPr>
          <w:trHeight w:val="490"/>
        </w:trPr>
        <w:tc>
          <w:tcPr>
            <w:tcW w:w="3378" w:type="dxa"/>
          </w:tcPr>
          <w:p w:rsidR="00695A22" w:rsidRPr="00DA4D8B" w:rsidRDefault="00695A22" w:rsidP="00695A22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4D8B">
              <w:rPr>
                <w:rFonts w:ascii="Arial" w:hAnsi="Arial" w:cs="Arial"/>
                <w:sz w:val="16"/>
                <w:szCs w:val="16"/>
              </w:rPr>
              <w:t>TONNARD BULDES BROWNLEE</w:t>
            </w:r>
          </w:p>
          <w:p w:rsidR="00695A22" w:rsidRDefault="00695A22" w:rsidP="00695A22">
            <w:pPr>
              <w:jc w:val="center"/>
            </w:pPr>
            <w:r w:rsidRPr="00DA4D8B">
              <w:rPr>
                <w:rFonts w:ascii="Arial" w:hAnsi="Arial" w:cs="Arial"/>
                <w:sz w:val="16"/>
                <w:szCs w:val="16"/>
              </w:rPr>
              <w:t>CHOCOLATE TRI MERLE</w:t>
            </w:r>
          </w:p>
        </w:tc>
      </w:tr>
      <w:tr w:rsidR="00695A22" w:rsidTr="00695A22">
        <w:trPr>
          <w:trHeight w:val="469"/>
        </w:trPr>
        <w:tc>
          <w:tcPr>
            <w:tcW w:w="3378" w:type="dxa"/>
          </w:tcPr>
          <w:p w:rsidR="00695A22" w:rsidRPr="00DA4D8B" w:rsidRDefault="00695A22" w:rsidP="00695A22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4D8B">
              <w:rPr>
                <w:rFonts w:ascii="Arial" w:hAnsi="Arial" w:cs="Arial"/>
                <w:sz w:val="16"/>
                <w:szCs w:val="16"/>
              </w:rPr>
              <w:t>TONNARD BULDES BROWNLEE</w:t>
            </w:r>
          </w:p>
          <w:p w:rsidR="00695A22" w:rsidRDefault="00695A22" w:rsidP="00695A22">
            <w:pPr>
              <w:jc w:val="center"/>
            </w:pPr>
            <w:r w:rsidRPr="00DA4D8B">
              <w:rPr>
                <w:rFonts w:ascii="Arial" w:hAnsi="Arial" w:cs="Arial"/>
                <w:sz w:val="16"/>
                <w:szCs w:val="16"/>
              </w:rPr>
              <w:t>CHOCOLATE TRI MERLE</w:t>
            </w:r>
          </w:p>
        </w:tc>
      </w:tr>
      <w:tr w:rsidR="00695A22" w:rsidTr="00695A22">
        <w:trPr>
          <w:trHeight w:val="490"/>
        </w:trPr>
        <w:tc>
          <w:tcPr>
            <w:tcW w:w="3378" w:type="dxa"/>
          </w:tcPr>
          <w:p w:rsidR="00695A22" w:rsidRPr="00DA4D8B" w:rsidRDefault="00695A22" w:rsidP="00695A22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4D8B">
              <w:rPr>
                <w:rFonts w:ascii="Arial" w:hAnsi="Arial" w:cs="Arial"/>
                <w:sz w:val="16"/>
                <w:szCs w:val="16"/>
              </w:rPr>
              <w:t>TONNARD BULDES BROWNLEE</w:t>
            </w:r>
          </w:p>
          <w:p w:rsidR="00695A22" w:rsidRDefault="00695A22" w:rsidP="00695A22">
            <w:pPr>
              <w:jc w:val="center"/>
            </w:pPr>
            <w:r w:rsidRPr="00DA4D8B">
              <w:rPr>
                <w:rFonts w:ascii="Arial" w:hAnsi="Arial" w:cs="Arial"/>
                <w:sz w:val="16"/>
                <w:szCs w:val="16"/>
              </w:rPr>
              <w:t>CHOCOLATE TRI MERLE</w:t>
            </w:r>
          </w:p>
        </w:tc>
      </w:tr>
      <w:tr w:rsidR="00695A22" w:rsidTr="00695A22">
        <w:trPr>
          <w:trHeight w:val="469"/>
        </w:trPr>
        <w:tc>
          <w:tcPr>
            <w:tcW w:w="3378" w:type="dxa"/>
          </w:tcPr>
          <w:p w:rsidR="00695A22" w:rsidRPr="00DA4D8B" w:rsidRDefault="00695A22" w:rsidP="00695A22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4D8B">
              <w:rPr>
                <w:rFonts w:ascii="Arial" w:hAnsi="Arial" w:cs="Arial"/>
                <w:sz w:val="16"/>
                <w:szCs w:val="16"/>
              </w:rPr>
              <w:t>TONNARD BULDES BROWNLEE</w:t>
            </w:r>
          </w:p>
          <w:p w:rsidR="00695A22" w:rsidRDefault="00695A22" w:rsidP="00695A22">
            <w:pPr>
              <w:jc w:val="center"/>
            </w:pPr>
            <w:r w:rsidRPr="00DA4D8B">
              <w:rPr>
                <w:rFonts w:ascii="Arial" w:hAnsi="Arial" w:cs="Arial"/>
                <w:sz w:val="16"/>
                <w:szCs w:val="16"/>
              </w:rPr>
              <w:t>CHOCOLATE TRI MERLE</w:t>
            </w:r>
          </w:p>
        </w:tc>
      </w:tr>
      <w:tr w:rsidR="00695A22" w:rsidTr="00695A22">
        <w:trPr>
          <w:trHeight w:val="490"/>
        </w:trPr>
        <w:tc>
          <w:tcPr>
            <w:tcW w:w="3378" w:type="dxa"/>
          </w:tcPr>
          <w:p w:rsidR="00695A22" w:rsidRPr="00DA4D8B" w:rsidRDefault="00695A22" w:rsidP="00695A22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4D8B">
              <w:rPr>
                <w:rFonts w:ascii="Arial" w:hAnsi="Arial" w:cs="Arial"/>
                <w:sz w:val="16"/>
                <w:szCs w:val="16"/>
              </w:rPr>
              <w:t>TONNARD BULDES BROWNLEE</w:t>
            </w:r>
          </w:p>
          <w:p w:rsidR="00695A22" w:rsidRDefault="00695A22" w:rsidP="00695A22">
            <w:pPr>
              <w:jc w:val="center"/>
            </w:pPr>
            <w:r w:rsidRPr="00DA4D8B">
              <w:rPr>
                <w:rFonts w:ascii="Arial" w:hAnsi="Arial" w:cs="Arial"/>
                <w:sz w:val="16"/>
                <w:szCs w:val="16"/>
              </w:rPr>
              <w:t>CHOCOLATE TRI MERLE</w:t>
            </w:r>
          </w:p>
        </w:tc>
      </w:tr>
      <w:tr w:rsidR="00695A22" w:rsidTr="00695A22">
        <w:trPr>
          <w:trHeight w:val="469"/>
        </w:trPr>
        <w:tc>
          <w:tcPr>
            <w:tcW w:w="3378" w:type="dxa"/>
          </w:tcPr>
          <w:p w:rsidR="00695A22" w:rsidRPr="00DA4D8B" w:rsidRDefault="00695A22" w:rsidP="00695A22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4D8B">
              <w:rPr>
                <w:rFonts w:ascii="Arial" w:hAnsi="Arial" w:cs="Arial"/>
                <w:sz w:val="16"/>
                <w:szCs w:val="16"/>
              </w:rPr>
              <w:t>TONNARD BULDES BROWNLEE</w:t>
            </w:r>
          </w:p>
          <w:p w:rsidR="00695A22" w:rsidRDefault="00695A22" w:rsidP="00695A22">
            <w:pPr>
              <w:jc w:val="center"/>
            </w:pPr>
            <w:r w:rsidRPr="00DA4D8B">
              <w:rPr>
                <w:rFonts w:ascii="Arial" w:hAnsi="Arial" w:cs="Arial"/>
                <w:sz w:val="16"/>
                <w:szCs w:val="16"/>
              </w:rPr>
              <w:t>CHOCOLATE TRI MERLE</w:t>
            </w:r>
          </w:p>
        </w:tc>
      </w:tr>
      <w:tr w:rsidR="00695A22" w:rsidTr="00695A22">
        <w:trPr>
          <w:trHeight w:val="490"/>
        </w:trPr>
        <w:tc>
          <w:tcPr>
            <w:tcW w:w="3378" w:type="dxa"/>
          </w:tcPr>
          <w:p w:rsidR="00695A22" w:rsidRPr="00DA4D8B" w:rsidRDefault="00695A22" w:rsidP="00695A22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4D8B">
              <w:rPr>
                <w:rFonts w:ascii="Arial" w:hAnsi="Arial" w:cs="Arial"/>
                <w:sz w:val="16"/>
                <w:szCs w:val="16"/>
              </w:rPr>
              <w:t>TONNARD BULDES BROWNLEE</w:t>
            </w:r>
          </w:p>
          <w:p w:rsidR="00695A22" w:rsidRDefault="00695A22" w:rsidP="00695A22">
            <w:pPr>
              <w:jc w:val="center"/>
            </w:pPr>
            <w:r w:rsidRPr="00DA4D8B">
              <w:rPr>
                <w:rFonts w:ascii="Arial" w:hAnsi="Arial" w:cs="Arial"/>
                <w:sz w:val="16"/>
                <w:szCs w:val="16"/>
              </w:rPr>
              <w:t>CHOCOLATE TRI MERLE</w:t>
            </w:r>
          </w:p>
        </w:tc>
      </w:tr>
      <w:tr w:rsidR="00695A22" w:rsidTr="00695A22">
        <w:trPr>
          <w:trHeight w:val="490"/>
        </w:trPr>
        <w:tc>
          <w:tcPr>
            <w:tcW w:w="3378" w:type="dxa"/>
          </w:tcPr>
          <w:p w:rsidR="00695A22" w:rsidRPr="00DA4D8B" w:rsidRDefault="00695A22" w:rsidP="00695A22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4D8B">
              <w:rPr>
                <w:rFonts w:ascii="Arial" w:hAnsi="Arial" w:cs="Arial"/>
                <w:sz w:val="16"/>
                <w:szCs w:val="16"/>
              </w:rPr>
              <w:t>TONNARD BULDES BROWNLEE</w:t>
            </w:r>
          </w:p>
          <w:p w:rsidR="00695A22" w:rsidRDefault="00695A22" w:rsidP="00695A22">
            <w:pPr>
              <w:jc w:val="center"/>
            </w:pPr>
            <w:r w:rsidRPr="00DA4D8B">
              <w:rPr>
                <w:rFonts w:ascii="Arial" w:hAnsi="Arial" w:cs="Arial"/>
                <w:sz w:val="16"/>
                <w:szCs w:val="16"/>
              </w:rPr>
              <w:t>CHOCOLATE TRI MERLE</w:t>
            </w:r>
          </w:p>
        </w:tc>
      </w:tr>
      <w:tr w:rsidR="00695A22" w:rsidTr="00695A22">
        <w:trPr>
          <w:trHeight w:val="469"/>
        </w:trPr>
        <w:tc>
          <w:tcPr>
            <w:tcW w:w="3378" w:type="dxa"/>
          </w:tcPr>
          <w:p w:rsidR="00695A22" w:rsidRPr="00DA4D8B" w:rsidRDefault="00695A22" w:rsidP="00695A22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4D8B">
              <w:rPr>
                <w:rFonts w:ascii="Arial" w:hAnsi="Arial" w:cs="Arial"/>
                <w:sz w:val="16"/>
                <w:szCs w:val="16"/>
              </w:rPr>
              <w:t>TONNARD BULDES BROWNLEE</w:t>
            </w:r>
          </w:p>
          <w:p w:rsidR="00695A22" w:rsidRDefault="00695A22" w:rsidP="00695A22">
            <w:pPr>
              <w:jc w:val="center"/>
            </w:pPr>
            <w:r w:rsidRPr="00DA4D8B">
              <w:rPr>
                <w:rFonts w:ascii="Arial" w:hAnsi="Arial" w:cs="Arial"/>
                <w:sz w:val="16"/>
                <w:szCs w:val="16"/>
              </w:rPr>
              <w:t>CHOCOLATE TRI MERLE</w:t>
            </w:r>
          </w:p>
        </w:tc>
      </w:tr>
      <w:tr w:rsidR="00695A22" w:rsidTr="00695A22">
        <w:trPr>
          <w:trHeight w:val="490"/>
        </w:trPr>
        <w:tc>
          <w:tcPr>
            <w:tcW w:w="3378" w:type="dxa"/>
          </w:tcPr>
          <w:p w:rsidR="00695A22" w:rsidRPr="00DA4D8B" w:rsidRDefault="00695A22" w:rsidP="00695A22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4D8B">
              <w:rPr>
                <w:rFonts w:ascii="Arial" w:hAnsi="Arial" w:cs="Arial"/>
                <w:sz w:val="16"/>
                <w:szCs w:val="16"/>
              </w:rPr>
              <w:t>TONNARD BULDES BROWNLEE</w:t>
            </w:r>
          </w:p>
          <w:p w:rsidR="00695A22" w:rsidRDefault="00695A22" w:rsidP="00695A22">
            <w:pPr>
              <w:jc w:val="center"/>
            </w:pPr>
            <w:r w:rsidRPr="00DA4D8B">
              <w:rPr>
                <w:rFonts w:ascii="Arial" w:hAnsi="Arial" w:cs="Arial"/>
                <w:sz w:val="16"/>
                <w:szCs w:val="16"/>
              </w:rPr>
              <w:t>CHOCOLATE TRI MERLE</w:t>
            </w:r>
          </w:p>
        </w:tc>
      </w:tr>
      <w:tr w:rsidR="00695A22" w:rsidTr="00695A22">
        <w:trPr>
          <w:trHeight w:val="469"/>
        </w:trPr>
        <w:tc>
          <w:tcPr>
            <w:tcW w:w="3378" w:type="dxa"/>
          </w:tcPr>
          <w:p w:rsidR="00695A22" w:rsidRPr="00DA4D8B" w:rsidRDefault="00695A22" w:rsidP="00695A22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4D8B">
              <w:rPr>
                <w:rFonts w:ascii="Arial" w:hAnsi="Arial" w:cs="Arial"/>
                <w:sz w:val="16"/>
                <w:szCs w:val="16"/>
              </w:rPr>
              <w:t>TONNARD BULDES BROWNLEE</w:t>
            </w:r>
          </w:p>
          <w:p w:rsidR="00695A22" w:rsidRDefault="00695A22" w:rsidP="00695A22">
            <w:pPr>
              <w:jc w:val="center"/>
            </w:pPr>
            <w:r w:rsidRPr="00DA4D8B">
              <w:rPr>
                <w:rFonts w:ascii="Arial" w:hAnsi="Arial" w:cs="Arial"/>
                <w:sz w:val="16"/>
                <w:szCs w:val="16"/>
              </w:rPr>
              <w:t>CHOCOLATE TRI MERLE</w:t>
            </w:r>
          </w:p>
        </w:tc>
      </w:tr>
      <w:tr w:rsidR="00695A22" w:rsidTr="00695A22">
        <w:trPr>
          <w:trHeight w:val="490"/>
        </w:trPr>
        <w:tc>
          <w:tcPr>
            <w:tcW w:w="3378" w:type="dxa"/>
          </w:tcPr>
          <w:p w:rsidR="00695A22" w:rsidRPr="00DA4D8B" w:rsidRDefault="00695A22" w:rsidP="00695A22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4D8B">
              <w:rPr>
                <w:rFonts w:ascii="Arial" w:hAnsi="Arial" w:cs="Arial"/>
                <w:sz w:val="16"/>
                <w:szCs w:val="16"/>
              </w:rPr>
              <w:t>TONNARD BULDES BROWNLEE</w:t>
            </w:r>
          </w:p>
          <w:p w:rsidR="00695A22" w:rsidRDefault="00695A22" w:rsidP="00695A22">
            <w:pPr>
              <w:jc w:val="center"/>
            </w:pPr>
            <w:r w:rsidRPr="00DA4D8B">
              <w:rPr>
                <w:rFonts w:ascii="Arial" w:hAnsi="Arial" w:cs="Arial"/>
                <w:sz w:val="16"/>
                <w:szCs w:val="16"/>
              </w:rPr>
              <w:t>CHOCOLATE TRI MERLE</w:t>
            </w:r>
          </w:p>
        </w:tc>
      </w:tr>
      <w:tr w:rsidR="00695A22" w:rsidTr="00695A22">
        <w:trPr>
          <w:trHeight w:val="469"/>
        </w:trPr>
        <w:tc>
          <w:tcPr>
            <w:tcW w:w="3378" w:type="dxa"/>
          </w:tcPr>
          <w:p w:rsidR="00695A22" w:rsidRPr="00DA4D8B" w:rsidRDefault="00695A22" w:rsidP="00695A22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4D8B">
              <w:rPr>
                <w:rFonts w:ascii="Arial" w:hAnsi="Arial" w:cs="Arial"/>
                <w:sz w:val="16"/>
                <w:szCs w:val="16"/>
              </w:rPr>
              <w:t>TONNARD BULDES BROWNLEE</w:t>
            </w:r>
          </w:p>
          <w:p w:rsidR="00695A22" w:rsidRDefault="00695A22" w:rsidP="00695A22">
            <w:pPr>
              <w:jc w:val="center"/>
            </w:pPr>
            <w:r w:rsidRPr="00DA4D8B">
              <w:rPr>
                <w:rFonts w:ascii="Arial" w:hAnsi="Arial" w:cs="Arial"/>
                <w:sz w:val="16"/>
                <w:szCs w:val="16"/>
              </w:rPr>
              <w:t>CHOCOLATE TRI MERLE</w:t>
            </w:r>
          </w:p>
        </w:tc>
      </w:tr>
      <w:tr w:rsidR="00695A22" w:rsidTr="00695A22">
        <w:trPr>
          <w:trHeight w:val="490"/>
        </w:trPr>
        <w:tc>
          <w:tcPr>
            <w:tcW w:w="3378" w:type="dxa"/>
          </w:tcPr>
          <w:p w:rsidR="00695A22" w:rsidRPr="00DA4D8B" w:rsidRDefault="00695A22" w:rsidP="00695A22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4D8B">
              <w:rPr>
                <w:rFonts w:ascii="Arial" w:hAnsi="Arial" w:cs="Arial"/>
                <w:sz w:val="16"/>
                <w:szCs w:val="16"/>
              </w:rPr>
              <w:t>TONNARD BULDES BROWNLEE</w:t>
            </w:r>
          </w:p>
          <w:p w:rsidR="00695A22" w:rsidRDefault="00695A22" w:rsidP="00695A22">
            <w:pPr>
              <w:jc w:val="center"/>
            </w:pPr>
            <w:r w:rsidRPr="00DA4D8B">
              <w:rPr>
                <w:rFonts w:ascii="Arial" w:hAnsi="Arial" w:cs="Arial"/>
                <w:sz w:val="16"/>
                <w:szCs w:val="16"/>
              </w:rPr>
              <w:t>CHOCOLATE TRI MERLE</w:t>
            </w:r>
          </w:p>
        </w:tc>
      </w:tr>
      <w:tr w:rsidR="00695A22" w:rsidTr="00695A22">
        <w:trPr>
          <w:trHeight w:val="490"/>
        </w:trPr>
        <w:tc>
          <w:tcPr>
            <w:tcW w:w="3378" w:type="dxa"/>
          </w:tcPr>
          <w:p w:rsidR="00695A22" w:rsidRPr="00DA4D8B" w:rsidRDefault="00695A22" w:rsidP="00695A22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4D8B">
              <w:rPr>
                <w:rFonts w:ascii="Arial" w:hAnsi="Arial" w:cs="Arial"/>
                <w:sz w:val="16"/>
                <w:szCs w:val="16"/>
              </w:rPr>
              <w:t>TONNARD BULDES BROWNLEE</w:t>
            </w:r>
          </w:p>
          <w:p w:rsidR="00695A22" w:rsidRDefault="00695A22" w:rsidP="00695A22">
            <w:pPr>
              <w:jc w:val="center"/>
            </w:pPr>
            <w:r w:rsidRPr="00DA4D8B">
              <w:rPr>
                <w:rFonts w:ascii="Arial" w:hAnsi="Arial" w:cs="Arial"/>
                <w:sz w:val="16"/>
                <w:szCs w:val="16"/>
              </w:rPr>
              <w:t>CHOCOLATE TRI MERLE</w:t>
            </w:r>
          </w:p>
        </w:tc>
      </w:tr>
      <w:tr w:rsidR="00695A22" w:rsidTr="00695A22">
        <w:trPr>
          <w:trHeight w:val="490"/>
        </w:trPr>
        <w:tc>
          <w:tcPr>
            <w:tcW w:w="3378" w:type="dxa"/>
          </w:tcPr>
          <w:p w:rsidR="00695A22" w:rsidRPr="00DA4D8B" w:rsidRDefault="00695A22" w:rsidP="00695A22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4D8B">
              <w:rPr>
                <w:rFonts w:ascii="Arial" w:hAnsi="Arial" w:cs="Arial"/>
                <w:sz w:val="16"/>
                <w:szCs w:val="16"/>
              </w:rPr>
              <w:t>TONNARD BULDES BROWNLEE</w:t>
            </w:r>
          </w:p>
          <w:p w:rsidR="00695A22" w:rsidRDefault="00695A22" w:rsidP="00695A22">
            <w:pPr>
              <w:jc w:val="center"/>
            </w:pPr>
            <w:r w:rsidRPr="00DA4D8B">
              <w:rPr>
                <w:rFonts w:ascii="Arial" w:hAnsi="Arial" w:cs="Arial"/>
                <w:sz w:val="16"/>
                <w:szCs w:val="16"/>
              </w:rPr>
              <w:t>CHOCOLATE TRI MERLE</w:t>
            </w:r>
          </w:p>
        </w:tc>
      </w:tr>
    </w:tbl>
    <w:tbl>
      <w:tblPr>
        <w:tblStyle w:val="Tablaconcuadrcula"/>
        <w:tblpPr w:leftFromText="141" w:rightFromText="141" w:vertAnchor="text" w:horzAnchor="page" w:tblpX="8942" w:tblpY="5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1"/>
      </w:tblGrid>
      <w:tr w:rsidR="00695A22" w:rsidTr="00695A22">
        <w:trPr>
          <w:cantSplit/>
          <w:trHeight w:val="617"/>
        </w:trPr>
        <w:tc>
          <w:tcPr>
            <w:tcW w:w="2751" w:type="dxa"/>
            <w:vAlign w:val="center"/>
          </w:tcPr>
          <w:p w:rsidR="00695A22" w:rsidRPr="00DA4D8B" w:rsidRDefault="00695A22" w:rsidP="00695A22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4D8B">
              <w:rPr>
                <w:rFonts w:ascii="Arial" w:hAnsi="Arial" w:cs="Arial"/>
                <w:sz w:val="16"/>
                <w:szCs w:val="16"/>
              </w:rPr>
              <w:t>TONNARD BULDES BROWNLEE</w:t>
            </w:r>
          </w:p>
          <w:p w:rsidR="00695A22" w:rsidRDefault="00695A22" w:rsidP="00272D1C">
            <w:pPr>
              <w:pStyle w:val="Sinespaciado"/>
              <w:jc w:val="center"/>
            </w:pPr>
            <w:r w:rsidRPr="00DA4D8B">
              <w:rPr>
                <w:rFonts w:ascii="Arial" w:hAnsi="Arial" w:cs="Arial"/>
                <w:sz w:val="16"/>
                <w:szCs w:val="16"/>
              </w:rPr>
              <w:t>CHOCOLATE TRI MERLE</w:t>
            </w:r>
          </w:p>
        </w:tc>
      </w:tr>
    </w:tbl>
    <w:p w:rsidR="00940C83" w:rsidRDefault="00940C83">
      <w:pPr>
        <w:ind w:left="14066"/>
      </w:pPr>
    </w:p>
    <w:p w:rsidR="00940C83" w:rsidRDefault="00940C83">
      <w:pPr>
        <w:ind w:left="14066"/>
      </w:pPr>
    </w:p>
    <w:tbl>
      <w:tblPr>
        <w:tblStyle w:val="Tablaconcuadrcula"/>
        <w:tblpPr w:leftFromText="141" w:rightFromText="141" w:vertAnchor="text" w:horzAnchor="page" w:tblpX="8952" w:tblpY="3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1"/>
      </w:tblGrid>
      <w:tr w:rsidR="00695A22" w:rsidTr="00695A22">
        <w:trPr>
          <w:cantSplit/>
          <w:trHeight w:val="617"/>
        </w:trPr>
        <w:tc>
          <w:tcPr>
            <w:tcW w:w="2751" w:type="dxa"/>
            <w:vAlign w:val="center"/>
          </w:tcPr>
          <w:p w:rsidR="00695A22" w:rsidRPr="00DA4D8B" w:rsidRDefault="00695A22" w:rsidP="00695A22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4D8B">
              <w:rPr>
                <w:rFonts w:ascii="Arial" w:hAnsi="Arial" w:cs="Arial"/>
                <w:sz w:val="16"/>
                <w:szCs w:val="16"/>
              </w:rPr>
              <w:t>TONNARD BULDES BROWNLEE</w:t>
            </w:r>
          </w:p>
          <w:p w:rsidR="00695A22" w:rsidRDefault="00695A22" w:rsidP="00272D1C">
            <w:pPr>
              <w:pStyle w:val="Sinespaciado"/>
              <w:jc w:val="center"/>
            </w:pPr>
            <w:r w:rsidRPr="00DA4D8B">
              <w:rPr>
                <w:rFonts w:ascii="Arial" w:hAnsi="Arial" w:cs="Arial"/>
                <w:sz w:val="16"/>
                <w:szCs w:val="16"/>
              </w:rPr>
              <w:t>CHOCOLATE TRI MERLE</w:t>
            </w:r>
          </w:p>
        </w:tc>
      </w:tr>
    </w:tbl>
    <w:tbl>
      <w:tblPr>
        <w:tblStyle w:val="Tablaconcuadrcula"/>
        <w:tblpPr w:leftFromText="141" w:rightFromText="141" w:vertAnchor="text" w:horzAnchor="page" w:tblpX="4877" w:tblpY="-16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1"/>
      </w:tblGrid>
      <w:tr w:rsidR="00E82575" w:rsidTr="00DB4279">
        <w:trPr>
          <w:cantSplit/>
          <w:trHeight w:val="617"/>
        </w:trPr>
        <w:tc>
          <w:tcPr>
            <w:tcW w:w="2751" w:type="dxa"/>
            <w:vAlign w:val="center"/>
          </w:tcPr>
          <w:p w:rsidR="00E82575" w:rsidRPr="00DA4D8B" w:rsidRDefault="00E82575" w:rsidP="00DB427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4D8B">
              <w:rPr>
                <w:rFonts w:ascii="Arial" w:hAnsi="Arial" w:cs="Arial"/>
                <w:sz w:val="16"/>
                <w:szCs w:val="16"/>
              </w:rPr>
              <w:t>TONNARD BULDES BROWNLEE</w:t>
            </w:r>
          </w:p>
          <w:p w:rsidR="00E82575" w:rsidRDefault="00E82575" w:rsidP="00DB4279">
            <w:pPr>
              <w:pStyle w:val="Sinespaciado"/>
              <w:jc w:val="center"/>
            </w:pPr>
            <w:r w:rsidRPr="00DA4D8B">
              <w:rPr>
                <w:rFonts w:ascii="Arial" w:hAnsi="Arial" w:cs="Arial"/>
                <w:sz w:val="16"/>
                <w:szCs w:val="16"/>
              </w:rPr>
              <w:t>CHOCOLATE TRI MERLE</w:t>
            </w:r>
          </w:p>
        </w:tc>
      </w:tr>
    </w:tbl>
    <w:p w:rsidR="00940C83" w:rsidRDefault="00940C83">
      <w:pPr>
        <w:ind w:left="14066"/>
      </w:pPr>
    </w:p>
    <w:tbl>
      <w:tblPr>
        <w:tblStyle w:val="Tablaconcuadrcula"/>
        <w:tblpPr w:leftFromText="141" w:rightFromText="141" w:vertAnchor="text" w:horzAnchor="page" w:tblpX="758" w:tblpY="2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7"/>
      </w:tblGrid>
      <w:tr w:rsidR="00DB4279" w:rsidTr="00DB4279">
        <w:trPr>
          <w:trHeight w:val="668"/>
        </w:trPr>
        <w:tc>
          <w:tcPr>
            <w:tcW w:w="3277" w:type="dxa"/>
          </w:tcPr>
          <w:p w:rsidR="00DB4279" w:rsidRPr="00DA4D8B" w:rsidRDefault="00DB4279" w:rsidP="00DB427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4D8B">
              <w:rPr>
                <w:rFonts w:ascii="Arial" w:hAnsi="Arial" w:cs="Arial"/>
                <w:sz w:val="16"/>
                <w:szCs w:val="16"/>
              </w:rPr>
              <w:t>TONNARD BULDES BROWNLEE</w:t>
            </w:r>
          </w:p>
          <w:p w:rsidR="00DB4279" w:rsidRDefault="00DB4279" w:rsidP="00DB4279">
            <w:pPr>
              <w:pStyle w:val="Sinespaciado"/>
              <w:jc w:val="center"/>
            </w:pPr>
            <w:r w:rsidRPr="00DA4D8B">
              <w:rPr>
                <w:rFonts w:ascii="Arial" w:hAnsi="Arial" w:cs="Arial"/>
                <w:sz w:val="16"/>
                <w:szCs w:val="16"/>
              </w:rPr>
              <w:t>CHOCOLATE TRI MERLE</w:t>
            </w:r>
          </w:p>
        </w:tc>
      </w:tr>
    </w:tbl>
    <w:p w:rsidR="00940C83" w:rsidRDefault="00940C83">
      <w:pPr>
        <w:ind w:left="14066"/>
      </w:pPr>
    </w:p>
    <w:tbl>
      <w:tblPr>
        <w:tblStyle w:val="Tablaconcuadrcula"/>
        <w:tblpPr w:leftFromText="141" w:rightFromText="141" w:vertAnchor="text" w:horzAnchor="page" w:tblpX="8923" w:tblpY="3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1"/>
      </w:tblGrid>
      <w:tr w:rsidR="00272D1C" w:rsidTr="00272D1C">
        <w:trPr>
          <w:cantSplit/>
          <w:trHeight w:val="617"/>
        </w:trPr>
        <w:tc>
          <w:tcPr>
            <w:tcW w:w="2751" w:type="dxa"/>
            <w:vAlign w:val="center"/>
          </w:tcPr>
          <w:p w:rsidR="00272D1C" w:rsidRPr="00DA4D8B" w:rsidRDefault="00272D1C" w:rsidP="00272D1C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4D8B">
              <w:rPr>
                <w:rFonts w:ascii="Arial" w:hAnsi="Arial" w:cs="Arial"/>
                <w:sz w:val="16"/>
                <w:szCs w:val="16"/>
              </w:rPr>
              <w:t>TONNARD BULDES BROWNLEE</w:t>
            </w:r>
          </w:p>
          <w:p w:rsidR="00272D1C" w:rsidRDefault="00272D1C" w:rsidP="00272D1C">
            <w:pPr>
              <w:pStyle w:val="Sinespaciado"/>
              <w:jc w:val="center"/>
            </w:pPr>
            <w:r w:rsidRPr="00DA4D8B">
              <w:rPr>
                <w:rFonts w:ascii="Arial" w:hAnsi="Arial" w:cs="Arial"/>
                <w:sz w:val="16"/>
                <w:szCs w:val="16"/>
              </w:rPr>
              <w:t>CHOCOLATE TRI MERLE</w:t>
            </w:r>
          </w:p>
        </w:tc>
      </w:tr>
    </w:tbl>
    <w:p w:rsidR="00940C83" w:rsidRDefault="00940C83">
      <w:pPr>
        <w:ind w:left="14066"/>
      </w:pPr>
    </w:p>
    <w:p w:rsidR="00940C83" w:rsidRDefault="00940C83">
      <w:pPr>
        <w:ind w:left="14066"/>
      </w:pPr>
    </w:p>
    <w:tbl>
      <w:tblPr>
        <w:tblStyle w:val="Tablaconcuadrcula"/>
        <w:tblpPr w:leftFromText="141" w:rightFromText="141" w:vertAnchor="text" w:horzAnchor="page" w:tblpX="8958" w:tblpY="2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1"/>
      </w:tblGrid>
      <w:tr w:rsidR="00272D1C" w:rsidTr="00272D1C">
        <w:trPr>
          <w:cantSplit/>
          <w:trHeight w:val="617"/>
        </w:trPr>
        <w:tc>
          <w:tcPr>
            <w:tcW w:w="2751" w:type="dxa"/>
            <w:vAlign w:val="center"/>
          </w:tcPr>
          <w:p w:rsidR="00272D1C" w:rsidRPr="00DA4D8B" w:rsidRDefault="00272D1C" w:rsidP="00272D1C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4D8B">
              <w:rPr>
                <w:rFonts w:ascii="Arial" w:hAnsi="Arial" w:cs="Arial"/>
                <w:sz w:val="16"/>
                <w:szCs w:val="16"/>
              </w:rPr>
              <w:t>TONNARD BULDES BROWNLEE</w:t>
            </w:r>
          </w:p>
          <w:p w:rsidR="00272D1C" w:rsidRDefault="00272D1C" w:rsidP="00272D1C">
            <w:pPr>
              <w:pStyle w:val="Sinespaciado"/>
              <w:jc w:val="center"/>
            </w:pPr>
            <w:r w:rsidRPr="00DA4D8B">
              <w:rPr>
                <w:rFonts w:ascii="Arial" w:hAnsi="Arial" w:cs="Arial"/>
                <w:sz w:val="16"/>
                <w:szCs w:val="16"/>
              </w:rPr>
              <w:t>CHOCOLATE TRI MERLE</w:t>
            </w:r>
          </w:p>
        </w:tc>
      </w:tr>
    </w:tbl>
    <w:tbl>
      <w:tblPr>
        <w:tblStyle w:val="Tablaconcuadrcula"/>
        <w:tblpPr w:leftFromText="141" w:rightFromText="141" w:vertAnchor="text" w:horzAnchor="page" w:tblpX="4865" w:tblpY="-2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1"/>
      </w:tblGrid>
      <w:tr w:rsidR="00DB4279" w:rsidTr="00DB4279">
        <w:trPr>
          <w:cantSplit/>
          <w:trHeight w:val="617"/>
        </w:trPr>
        <w:tc>
          <w:tcPr>
            <w:tcW w:w="2751" w:type="dxa"/>
            <w:vAlign w:val="center"/>
          </w:tcPr>
          <w:p w:rsidR="00DB4279" w:rsidRPr="00DA4D8B" w:rsidRDefault="00DB4279" w:rsidP="00DB427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4D8B">
              <w:rPr>
                <w:rFonts w:ascii="Arial" w:hAnsi="Arial" w:cs="Arial"/>
                <w:sz w:val="16"/>
                <w:szCs w:val="16"/>
              </w:rPr>
              <w:t>TONNARD BULDES BROWNLEE</w:t>
            </w:r>
          </w:p>
          <w:p w:rsidR="00DB4279" w:rsidRDefault="00DB4279" w:rsidP="00DB4279">
            <w:pPr>
              <w:pStyle w:val="Sinespaciado"/>
              <w:jc w:val="center"/>
            </w:pPr>
            <w:r w:rsidRPr="00DA4D8B">
              <w:rPr>
                <w:rFonts w:ascii="Arial" w:hAnsi="Arial" w:cs="Arial"/>
                <w:sz w:val="16"/>
                <w:szCs w:val="16"/>
              </w:rPr>
              <w:t>CHOCOLATE TRI MERLE</w:t>
            </w:r>
          </w:p>
        </w:tc>
      </w:tr>
    </w:tbl>
    <w:p w:rsidR="00940C83" w:rsidRDefault="00940C83">
      <w:pPr>
        <w:ind w:left="14066"/>
      </w:pPr>
    </w:p>
    <w:p w:rsidR="00940C83" w:rsidRDefault="00940C83">
      <w:pPr>
        <w:ind w:left="14066"/>
      </w:pPr>
    </w:p>
    <w:tbl>
      <w:tblPr>
        <w:tblStyle w:val="Tablaconcuadrcula"/>
        <w:tblpPr w:leftFromText="141" w:rightFromText="141" w:vertAnchor="text" w:horzAnchor="page" w:tblpX="8921" w:tblpY="2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1"/>
      </w:tblGrid>
      <w:tr w:rsidR="00272D1C" w:rsidTr="00272D1C">
        <w:trPr>
          <w:cantSplit/>
          <w:trHeight w:val="617"/>
        </w:trPr>
        <w:tc>
          <w:tcPr>
            <w:tcW w:w="2751" w:type="dxa"/>
            <w:vAlign w:val="center"/>
          </w:tcPr>
          <w:p w:rsidR="00272D1C" w:rsidRPr="00DA4D8B" w:rsidRDefault="00272D1C" w:rsidP="00272D1C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4D8B">
              <w:rPr>
                <w:rFonts w:ascii="Arial" w:hAnsi="Arial" w:cs="Arial"/>
                <w:sz w:val="16"/>
                <w:szCs w:val="16"/>
              </w:rPr>
              <w:t>TONNARD BULDES BROWNLEE</w:t>
            </w:r>
          </w:p>
          <w:p w:rsidR="00272D1C" w:rsidRDefault="00272D1C" w:rsidP="00272D1C">
            <w:pPr>
              <w:pStyle w:val="Sinespaciado"/>
              <w:jc w:val="center"/>
            </w:pPr>
            <w:r w:rsidRPr="00DA4D8B">
              <w:rPr>
                <w:rFonts w:ascii="Arial" w:hAnsi="Arial" w:cs="Arial"/>
                <w:sz w:val="16"/>
                <w:szCs w:val="16"/>
              </w:rPr>
              <w:t>CHOCOLATE TRI MERLE</w:t>
            </w:r>
          </w:p>
        </w:tc>
      </w:tr>
    </w:tbl>
    <w:tbl>
      <w:tblPr>
        <w:tblStyle w:val="Tablaconcuadrcula"/>
        <w:tblpPr w:leftFromText="141" w:rightFromText="141" w:vertAnchor="text" w:horzAnchor="page" w:tblpX="8921" w:tblpY="10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1"/>
      </w:tblGrid>
      <w:tr w:rsidR="00272D1C" w:rsidTr="00272D1C">
        <w:trPr>
          <w:cantSplit/>
          <w:trHeight w:val="617"/>
        </w:trPr>
        <w:tc>
          <w:tcPr>
            <w:tcW w:w="2751" w:type="dxa"/>
            <w:vAlign w:val="center"/>
          </w:tcPr>
          <w:p w:rsidR="00272D1C" w:rsidRPr="00DA4D8B" w:rsidRDefault="00272D1C" w:rsidP="00272D1C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4D8B">
              <w:rPr>
                <w:rFonts w:ascii="Arial" w:hAnsi="Arial" w:cs="Arial"/>
                <w:sz w:val="16"/>
                <w:szCs w:val="16"/>
              </w:rPr>
              <w:t>TONNARD BULDES BROWNLEE</w:t>
            </w:r>
          </w:p>
          <w:p w:rsidR="00272D1C" w:rsidRDefault="00272D1C" w:rsidP="00272D1C">
            <w:pPr>
              <w:pStyle w:val="Sinespaciado"/>
              <w:jc w:val="center"/>
            </w:pPr>
            <w:r w:rsidRPr="00DA4D8B">
              <w:rPr>
                <w:rFonts w:ascii="Arial" w:hAnsi="Arial" w:cs="Arial"/>
                <w:sz w:val="16"/>
                <w:szCs w:val="16"/>
              </w:rPr>
              <w:t>CHOCOLATE TRI MERLE</w:t>
            </w:r>
          </w:p>
        </w:tc>
      </w:tr>
    </w:tbl>
    <w:tbl>
      <w:tblPr>
        <w:tblStyle w:val="Tablaconcuadrcula"/>
        <w:tblpPr w:leftFromText="141" w:rightFromText="141" w:vertAnchor="text" w:horzAnchor="page" w:tblpX="8947" w:tblpY="2005"/>
        <w:tblOverlap w:val="never"/>
        <w:tblW w:w="27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1"/>
      </w:tblGrid>
      <w:tr w:rsidR="00272D1C" w:rsidTr="00272D1C">
        <w:trPr>
          <w:cantSplit/>
          <w:trHeight w:val="617"/>
        </w:trPr>
        <w:tc>
          <w:tcPr>
            <w:tcW w:w="2751" w:type="dxa"/>
            <w:vAlign w:val="center"/>
          </w:tcPr>
          <w:p w:rsidR="00272D1C" w:rsidRPr="00DA4D8B" w:rsidRDefault="00272D1C" w:rsidP="00272D1C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4D8B">
              <w:rPr>
                <w:rFonts w:ascii="Arial" w:hAnsi="Arial" w:cs="Arial"/>
                <w:sz w:val="16"/>
                <w:szCs w:val="16"/>
              </w:rPr>
              <w:t>TONNARD BULDES BROWNLEE</w:t>
            </w:r>
          </w:p>
          <w:p w:rsidR="00272D1C" w:rsidRDefault="00272D1C" w:rsidP="00272D1C">
            <w:pPr>
              <w:pStyle w:val="Sinespaciado"/>
              <w:jc w:val="center"/>
            </w:pPr>
            <w:r w:rsidRPr="00DA4D8B">
              <w:rPr>
                <w:rFonts w:ascii="Arial" w:hAnsi="Arial" w:cs="Arial"/>
                <w:sz w:val="16"/>
                <w:szCs w:val="16"/>
              </w:rPr>
              <w:t>CHOCOLATE TRI MERLE</w:t>
            </w:r>
          </w:p>
        </w:tc>
      </w:tr>
    </w:tbl>
    <w:tbl>
      <w:tblPr>
        <w:tblStyle w:val="Tablaconcuadrcula"/>
        <w:tblpPr w:leftFromText="141" w:rightFromText="141" w:vertAnchor="text" w:horzAnchor="page" w:tblpX="8921" w:tblpY="31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1"/>
      </w:tblGrid>
      <w:tr w:rsidR="00272D1C" w:rsidTr="00272D1C">
        <w:trPr>
          <w:cantSplit/>
          <w:trHeight w:val="617"/>
        </w:trPr>
        <w:tc>
          <w:tcPr>
            <w:tcW w:w="2751" w:type="dxa"/>
            <w:vAlign w:val="center"/>
          </w:tcPr>
          <w:p w:rsidR="00272D1C" w:rsidRPr="00DA4D8B" w:rsidRDefault="00272D1C" w:rsidP="00272D1C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4D8B">
              <w:rPr>
                <w:rFonts w:ascii="Arial" w:hAnsi="Arial" w:cs="Arial"/>
                <w:sz w:val="16"/>
                <w:szCs w:val="16"/>
              </w:rPr>
              <w:t>TONNARD BULDES BROWNLEE</w:t>
            </w:r>
          </w:p>
          <w:p w:rsidR="00272D1C" w:rsidRDefault="00272D1C" w:rsidP="00272D1C">
            <w:pPr>
              <w:pStyle w:val="Sinespaciado"/>
              <w:jc w:val="center"/>
            </w:pPr>
            <w:r w:rsidRPr="00DA4D8B">
              <w:rPr>
                <w:rFonts w:ascii="Arial" w:hAnsi="Arial" w:cs="Arial"/>
                <w:sz w:val="16"/>
                <w:szCs w:val="16"/>
              </w:rPr>
              <w:t>CHOCOLATE TRI MERLE</w:t>
            </w:r>
          </w:p>
        </w:tc>
      </w:tr>
    </w:tbl>
    <w:tbl>
      <w:tblPr>
        <w:tblStyle w:val="Tablaconcuadrcula"/>
        <w:tblpPr w:leftFromText="141" w:rightFromText="141" w:vertAnchor="text" w:horzAnchor="page" w:tblpX="4902" w:tblpY="7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1"/>
      </w:tblGrid>
      <w:tr w:rsidR="00E82575" w:rsidTr="00DB4279">
        <w:trPr>
          <w:cantSplit/>
          <w:trHeight w:val="617"/>
        </w:trPr>
        <w:tc>
          <w:tcPr>
            <w:tcW w:w="2751" w:type="dxa"/>
            <w:vAlign w:val="center"/>
          </w:tcPr>
          <w:p w:rsidR="00E82575" w:rsidRPr="00DA4D8B" w:rsidRDefault="00E82575" w:rsidP="00DB427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4D8B">
              <w:rPr>
                <w:rFonts w:ascii="Arial" w:hAnsi="Arial" w:cs="Arial"/>
                <w:sz w:val="16"/>
                <w:szCs w:val="16"/>
              </w:rPr>
              <w:t>TONNARD BULDES BROWNLEE</w:t>
            </w:r>
          </w:p>
          <w:p w:rsidR="00E82575" w:rsidRDefault="00E82575" w:rsidP="00DB4279">
            <w:pPr>
              <w:pStyle w:val="Sinespaciado"/>
              <w:jc w:val="center"/>
            </w:pPr>
            <w:r w:rsidRPr="00DA4D8B">
              <w:rPr>
                <w:rFonts w:ascii="Arial" w:hAnsi="Arial" w:cs="Arial"/>
                <w:sz w:val="16"/>
                <w:szCs w:val="16"/>
              </w:rPr>
              <w:t>CHOCOLATE TRI MERLE</w:t>
            </w:r>
          </w:p>
        </w:tc>
      </w:tr>
    </w:tbl>
    <w:tbl>
      <w:tblPr>
        <w:tblStyle w:val="Tablaconcuadrcula"/>
        <w:tblpPr w:leftFromText="141" w:rightFromText="141" w:vertAnchor="text" w:horzAnchor="page" w:tblpX="4901" w:tblpY="26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1"/>
      </w:tblGrid>
      <w:tr w:rsidR="00E82575" w:rsidTr="00DB4279">
        <w:trPr>
          <w:cantSplit/>
          <w:trHeight w:val="617"/>
        </w:trPr>
        <w:tc>
          <w:tcPr>
            <w:tcW w:w="2751" w:type="dxa"/>
            <w:vAlign w:val="center"/>
          </w:tcPr>
          <w:p w:rsidR="00E82575" w:rsidRPr="00DA4D8B" w:rsidRDefault="00E82575" w:rsidP="00DB427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4D8B">
              <w:rPr>
                <w:rFonts w:ascii="Arial" w:hAnsi="Arial" w:cs="Arial"/>
                <w:sz w:val="16"/>
                <w:szCs w:val="16"/>
              </w:rPr>
              <w:t>TONNARD BULDES BROWNLEE</w:t>
            </w:r>
          </w:p>
          <w:p w:rsidR="00E82575" w:rsidRDefault="00E82575" w:rsidP="00DB4279">
            <w:pPr>
              <w:pStyle w:val="Sinespaciado"/>
              <w:jc w:val="center"/>
            </w:pPr>
            <w:r w:rsidRPr="00DA4D8B">
              <w:rPr>
                <w:rFonts w:ascii="Arial" w:hAnsi="Arial" w:cs="Arial"/>
                <w:sz w:val="16"/>
                <w:szCs w:val="16"/>
              </w:rPr>
              <w:t>CHOCOLATE TRI MERLE</w:t>
            </w:r>
          </w:p>
        </w:tc>
      </w:tr>
    </w:tbl>
    <w:tbl>
      <w:tblPr>
        <w:tblStyle w:val="Tablaconcuadrcula"/>
        <w:tblpPr w:leftFromText="141" w:rightFromText="141" w:vertAnchor="text" w:horzAnchor="page" w:tblpX="769" w:tblpY="16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8"/>
      </w:tblGrid>
      <w:tr w:rsidR="00DB4279" w:rsidTr="00DB4279">
        <w:trPr>
          <w:trHeight w:val="584"/>
        </w:trPr>
        <w:tc>
          <w:tcPr>
            <w:tcW w:w="2988" w:type="dxa"/>
          </w:tcPr>
          <w:p w:rsidR="00DB4279" w:rsidRPr="00695A22" w:rsidRDefault="00DB4279" w:rsidP="00DB427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95A22">
              <w:rPr>
                <w:rFonts w:ascii="Arial" w:hAnsi="Arial" w:cs="Arial"/>
                <w:sz w:val="16"/>
                <w:szCs w:val="16"/>
              </w:rPr>
              <w:t>TOROS BULLY TEFY</w:t>
            </w:r>
          </w:p>
          <w:p w:rsidR="00DB4279" w:rsidRDefault="00DB4279" w:rsidP="00DB4279">
            <w:pPr>
              <w:pStyle w:val="Sinespaciado"/>
              <w:jc w:val="center"/>
            </w:pPr>
            <w:r w:rsidRPr="00695A22">
              <w:rPr>
                <w:rFonts w:ascii="Arial" w:hAnsi="Arial" w:cs="Arial"/>
                <w:sz w:val="16"/>
                <w:szCs w:val="16"/>
              </w:rPr>
              <w:t>BLUE WHITE</w:t>
            </w:r>
          </w:p>
        </w:tc>
      </w:tr>
    </w:tbl>
    <w:p w:rsidR="00940C83" w:rsidRDefault="00940C83">
      <w:pPr>
        <w:ind w:left="14066"/>
      </w:pPr>
      <w:bookmarkStart w:id="0" w:name="_GoBack"/>
      <w:bookmarkEnd w:id="0"/>
    </w:p>
    <w:sectPr w:rsidR="00940C83" w:rsidSect="009329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996" w:rsidRDefault="002C0996" w:rsidP="00DA4D8B">
      <w:pPr>
        <w:spacing w:after="0" w:line="240" w:lineRule="auto"/>
      </w:pPr>
      <w:r>
        <w:separator/>
      </w:r>
    </w:p>
  </w:endnote>
  <w:endnote w:type="continuationSeparator" w:id="0">
    <w:p w:rsidR="002C0996" w:rsidRDefault="002C0996" w:rsidP="00DA4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D8B" w:rsidRDefault="00DA4D8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D8B" w:rsidRDefault="00DA4D8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D8B" w:rsidRDefault="00DA4D8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996" w:rsidRDefault="002C0996" w:rsidP="00DA4D8B">
      <w:pPr>
        <w:spacing w:after="0" w:line="240" w:lineRule="auto"/>
      </w:pPr>
      <w:r>
        <w:separator/>
      </w:r>
    </w:p>
  </w:footnote>
  <w:footnote w:type="continuationSeparator" w:id="0">
    <w:p w:rsidR="002C0996" w:rsidRDefault="002C0996" w:rsidP="00DA4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D8B" w:rsidRDefault="00DA4D8B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5356204" o:spid="_x0000_s2050" type="#_x0000_t75" style="position:absolute;margin-left:0;margin-top:0;width:594.2pt;height:595.15pt;z-index:-251657216;mso-position-horizontal:center;mso-position-horizontal-relative:margin;mso-position-vertical:center;mso-position-vertical-relative:margin" o:allowincell="f">
          <v:imagedata r:id="rId1" o:title="bgbn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D8B" w:rsidRDefault="00DA4D8B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5356205" o:spid="_x0000_s2051" type="#_x0000_t75" style="position:absolute;margin-left:0;margin-top:0;width:594.2pt;height:595.15pt;z-index:-251656192;mso-position-horizontal:center;mso-position-horizontal-relative:margin;mso-position-vertical:center;mso-position-vertical-relative:margin" o:allowincell="f">
          <v:imagedata r:id="rId1" o:title="bgbn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D8B" w:rsidRDefault="00DA4D8B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5356203" o:spid="_x0000_s2049" type="#_x0000_t75" style="position:absolute;margin-left:0;margin-top:0;width:594.2pt;height:595.15pt;z-index:-251658240;mso-position-horizontal:center;mso-position-horizontal-relative:margin;mso-position-vertical:center;mso-position-vertical-relative:margin" o:allowincell="f">
          <v:imagedata r:id="rId1" o:title="bgbn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4C10"/>
    <w:rsid w:val="0015074B"/>
    <w:rsid w:val="001560D7"/>
    <w:rsid w:val="00272D1C"/>
    <w:rsid w:val="00294272"/>
    <w:rsid w:val="0029639D"/>
    <w:rsid w:val="002C0996"/>
    <w:rsid w:val="002D557A"/>
    <w:rsid w:val="002D71B4"/>
    <w:rsid w:val="0031779A"/>
    <w:rsid w:val="00326F90"/>
    <w:rsid w:val="00355245"/>
    <w:rsid w:val="0038196E"/>
    <w:rsid w:val="003D6212"/>
    <w:rsid w:val="00497FA1"/>
    <w:rsid w:val="00576447"/>
    <w:rsid w:val="005D3C53"/>
    <w:rsid w:val="0063319D"/>
    <w:rsid w:val="00676118"/>
    <w:rsid w:val="00694703"/>
    <w:rsid w:val="00695A22"/>
    <w:rsid w:val="007077A7"/>
    <w:rsid w:val="00786AE6"/>
    <w:rsid w:val="008559FF"/>
    <w:rsid w:val="008D482F"/>
    <w:rsid w:val="00932968"/>
    <w:rsid w:val="00940C83"/>
    <w:rsid w:val="00996440"/>
    <w:rsid w:val="009B2230"/>
    <w:rsid w:val="00A26730"/>
    <w:rsid w:val="00A8359A"/>
    <w:rsid w:val="00AA1D8D"/>
    <w:rsid w:val="00B47730"/>
    <w:rsid w:val="00BA2FCA"/>
    <w:rsid w:val="00BD47CA"/>
    <w:rsid w:val="00C61FD2"/>
    <w:rsid w:val="00CB0664"/>
    <w:rsid w:val="00D60154"/>
    <w:rsid w:val="00D83154"/>
    <w:rsid w:val="00DA4D8B"/>
    <w:rsid w:val="00DB4279"/>
    <w:rsid w:val="00E023B7"/>
    <w:rsid w:val="00E315A4"/>
    <w:rsid w:val="00E34C85"/>
    <w:rsid w:val="00E82575"/>
    <w:rsid w:val="00E87395"/>
    <w:rsid w:val="00EE35B4"/>
    <w:rsid w:val="00EF15DF"/>
    <w:rsid w:val="00F71165"/>
    <w:rsid w:val="00F873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5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5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1487C5-4410-43F3-9161-C62B71175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232</Words>
  <Characters>1278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1507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therog</cp:lastModifiedBy>
  <cp:revision>17</cp:revision>
  <dcterms:created xsi:type="dcterms:W3CDTF">2013-12-23T23:15:00Z</dcterms:created>
  <dcterms:modified xsi:type="dcterms:W3CDTF">2022-01-28T01:12:00Z</dcterms:modified>
  <cp:category/>
</cp:coreProperties>
</file>