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83" w:rsidRPr="00237DA1" w:rsidRDefault="00940C83" w:rsidP="00046E91">
      <w:pPr>
        <w:rPr>
          <w:lang w:val="es-PE"/>
        </w:rPr>
      </w:pPr>
    </w:p>
    <w:p w:rsidR="00940C83" w:rsidRPr="00237DA1" w:rsidRDefault="00940C83">
      <w:pPr>
        <w:ind w:left="14066"/>
        <w:rPr>
          <w:lang w:val="es-PE"/>
        </w:rPr>
      </w:pPr>
    </w:p>
    <w:p w:rsidR="00940C83" w:rsidRPr="00237DA1" w:rsidRDefault="00940C83">
      <w:pPr>
        <w:ind w:left="14066"/>
        <w:rPr>
          <w:lang w:val="es-PE"/>
        </w:rPr>
      </w:pPr>
    </w:p>
    <w:p w:rsidR="00940C83" w:rsidRPr="00237DA1" w:rsidRDefault="00940C83">
      <w:pPr>
        <w:ind w:left="14066"/>
        <w:rPr>
          <w:lang w:val="es-PE"/>
        </w:rPr>
      </w:pPr>
    </w:p>
    <w:tbl>
      <w:tblPr>
        <w:tblStyle w:val="Tablaconcuadrcula"/>
        <w:tblpPr w:leftFromText="141" w:rightFromText="141" w:vertAnchor="text" w:horzAnchor="page" w:tblpX="2399" w:tblpY="25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4"/>
      </w:tblGrid>
      <w:tr w:rsidR="00046E91" w:rsidRPr="00046E91" w:rsidTr="00046E91">
        <w:trPr>
          <w:trHeight w:val="5747"/>
        </w:trPr>
        <w:tc>
          <w:tcPr>
            <w:tcW w:w="3904" w:type="dxa"/>
          </w:tcPr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TOROS BULLY AKIRA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#00000014715-PER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BULLY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HEMBRA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BLUE WHITE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15/11/2021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TONNARD BULLIES BROWNLEE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#00000014715-PER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TONNARD BULLIES BROWNLEE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#00000014715-PER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9000000000000</w:t>
            </w:r>
          </w:p>
          <w:p w:rsidR="00046E91" w:rsidRDefault="00046E91" w:rsidP="00046E91">
            <w:pPr>
              <w:rPr>
                <w:rFonts w:ascii="Arial" w:hAnsi="Arial" w:cs="Arial"/>
                <w:sz w:val="18"/>
                <w:szCs w:val="18"/>
              </w:rPr>
            </w:pPr>
          </w:p>
          <w:p w:rsidR="00046E91" w:rsidRPr="00237DA1" w:rsidRDefault="00046E91" w:rsidP="00046E91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237DA1">
              <w:rPr>
                <w:rFonts w:ascii="Arial" w:hAnsi="Arial" w:cs="Arial"/>
                <w:sz w:val="18"/>
                <w:szCs w:val="18"/>
                <w:lang w:val="es-PE"/>
              </w:rPr>
              <w:t>JUAN CASO</w:t>
            </w:r>
          </w:p>
          <w:p w:rsidR="00046E91" w:rsidRPr="00237DA1" w:rsidRDefault="00046E91" w:rsidP="00046E91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  <w:p w:rsidR="00046E91" w:rsidRPr="00237DA1" w:rsidRDefault="00046E91" w:rsidP="00046E91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237DA1">
              <w:rPr>
                <w:rFonts w:ascii="Arial" w:hAnsi="Arial" w:cs="Arial"/>
                <w:sz w:val="18"/>
                <w:szCs w:val="18"/>
                <w:lang w:val="es-PE"/>
              </w:rPr>
              <w:t>SAMUEL ELIAS FIGUEROA SANOJA</w:t>
            </w:r>
          </w:p>
        </w:tc>
      </w:tr>
    </w:tbl>
    <w:p w:rsidR="00940C83" w:rsidRPr="00237DA1" w:rsidRDefault="00940C83">
      <w:pPr>
        <w:ind w:left="14066"/>
        <w:rPr>
          <w:lang w:val="es-PE"/>
        </w:rPr>
      </w:pPr>
      <w:bookmarkStart w:id="0" w:name="_GoBack"/>
      <w:bookmarkEnd w:id="0"/>
    </w:p>
    <w:sectPr w:rsidR="00940C83" w:rsidRPr="00237DA1" w:rsidSect="0093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26C" w:rsidRDefault="0088426C" w:rsidP="00046E91">
      <w:pPr>
        <w:spacing w:after="0" w:line="240" w:lineRule="auto"/>
      </w:pPr>
      <w:r>
        <w:separator/>
      </w:r>
    </w:p>
  </w:endnote>
  <w:endnote w:type="continuationSeparator" w:id="0">
    <w:p w:rsidR="0088426C" w:rsidRDefault="0088426C" w:rsidP="0004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91" w:rsidRDefault="00046E9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91" w:rsidRDefault="00046E9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91" w:rsidRDefault="00046E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26C" w:rsidRDefault="0088426C" w:rsidP="00046E91">
      <w:pPr>
        <w:spacing w:after="0" w:line="240" w:lineRule="auto"/>
      </w:pPr>
      <w:r>
        <w:separator/>
      </w:r>
    </w:p>
  </w:footnote>
  <w:footnote w:type="continuationSeparator" w:id="0">
    <w:p w:rsidR="0088426C" w:rsidRDefault="0088426C" w:rsidP="0004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91" w:rsidRDefault="00046E91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771094" o:spid="_x0000_s2050" type="#_x0000_t75" style="position:absolute;margin-left:0;margin-top:0;width:594.2pt;height:595.15pt;z-index:-251657216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91" w:rsidRDefault="00046E91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771095" o:spid="_x0000_s2051" type="#_x0000_t75" style="position:absolute;margin-left:0;margin-top:0;width:594.2pt;height:595.15pt;z-index:-251656192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91" w:rsidRDefault="00046E91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771093" o:spid="_x0000_s2049" type="#_x0000_t75" style="position:absolute;margin-left:0;margin-top:0;width:594.2pt;height:595.15pt;z-index:-251658240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E91"/>
    <w:rsid w:val="0006063C"/>
    <w:rsid w:val="00074C10"/>
    <w:rsid w:val="000D7339"/>
    <w:rsid w:val="0015074B"/>
    <w:rsid w:val="001560D7"/>
    <w:rsid w:val="00237DA1"/>
    <w:rsid w:val="00294272"/>
    <w:rsid w:val="0029639D"/>
    <w:rsid w:val="002D557A"/>
    <w:rsid w:val="002D71B4"/>
    <w:rsid w:val="0031779A"/>
    <w:rsid w:val="00326F90"/>
    <w:rsid w:val="00355245"/>
    <w:rsid w:val="0038196E"/>
    <w:rsid w:val="003D6212"/>
    <w:rsid w:val="00497FA1"/>
    <w:rsid w:val="00576447"/>
    <w:rsid w:val="005D3C53"/>
    <w:rsid w:val="0063319D"/>
    <w:rsid w:val="00676118"/>
    <w:rsid w:val="00694703"/>
    <w:rsid w:val="007077A7"/>
    <w:rsid w:val="00786AE6"/>
    <w:rsid w:val="008559FF"/>
    <w:rsid w:val="0088426C"/>
    <w:rsid w:val="008D482F"/>
    <w:rsid w:val="00932968"/>
    <w:rsid w:val="00940C83"/>
    <w:rsid w:val="00996440"/>
    <w:rsid w:val="009B2230"/>
    <w:rsid w:val="00A26730"/>
    <w:rsid w:val="00A8359A"/>
    <w:rsid w:val="00AA1D8D"/>
    <w:rsid w:val="00B47730"/>
    <w:rsid w:val="00BA2FCA"/>
    <w:rsid w:val="00BD47CA"/>
    <w:rsid w:val="00C61FD2"/>
    <w:rsid w:val="00CB0664"/>
    <w:rsid w:val="00D60154"/>
    <w:rsid w:val="00D83154"/>
    <w:rsid w:val="00E023B7"/>
    <w:rsid w:val="00E315A4"/>
    <w:rsid w:val="00E34C85"/>
    <w:rsid w:val="00E64ECE"/>
    <w:rsid w:val="00E87395"/>
    <w:rsid w:val="00EE35B4"/>
    <w:rsid w:val="00EF15DF"/>
    <w:rsid w:val="00F71165"/>
    <w:rsid w:val="00F873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568F30-C25B-474B-96C3-2D7BE557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therog</cp:lastModifiedBy>
  <cp:revision>21</cp:revision>
  <dcterms:created xsi:type="dcterms:W3CDTF">2013-12-23T23:15:00Z</dcterms:created>
  <dcterms:modified xsi:type="dcterms:W3CDTF">2022-01-28T00:07:00Z</dcterms:modified>
  <cp:category/>
</cp:coreProperties>
</file>